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Programming Exercises</w:t>
      </w:r>
    </w:p>
    <w:p>
      <w:pPr>
        <w:pStyle w:val="Heading1"/>
      </w:pPr>
      <w:r>
        <w:t>Program to swap two values by using call by value and call by address methods</w:t>
      </w:r>
    </w:p>
    <w:p>
      <w:r>
        <w:br/>
        <w:t>#include &lt;stdio.h&gt;</w:t>
        <w:br/>
        <w:br/>
        <w:t>// Function to swap using call by value</w:t>
        <w:br/>
        <w:t>void swapByValue(int a, int b) {</w:t>
        <w:br/>
        <w:t xml:space="preserve">    int temp = a;</w:t>
        <w:br/>
        <w:t xml:space="preserve">    a = b;</w:t>
        <w:br/>
        <w:t xml:space="preserve">    b = temp;</w:t>
        <w:br/>
        <w:t>}</w:t>
        <w:br/>
        <w:br/>
        <w:t>// Function to swap using call by address (pointers)</w:t>
        <w:br/>
        <w:t>void swapByAddress(int *a, int *b) {</w:t>
        <w:br/>
        <w:t xml:space="preserve">    int temp = *a;</w:t>
        <w:br/>
        <w:t xml:space="preserve">    *a = *b;</w:t>
        <w:br/>
        <w:t xml:space="preserve">    *b = temp;</w:t>
        <w:br/>
        <w:t>}</w:t>
        <w:br/>
        <w:br/>
        <w:t>int main() {</w:t>
        <w:br/>
        <w:t xml:space="preserve">    int x = 10, y = 20;</w:t>
        <w:br/>
        <w:br/>
        <w:t xml:space="preserve">    printf("Before swapping (call by value): x = %d, y = %d\n", x, y);</w:t>
        <w:br/>
        <w:t xml:space="preserve">    swapByValue(x, y);</w:t>
        <w:br/>
        <w:t xml:space="preserve">    printf("After swapping (call by value): x = %d, y = %d\n", x, y);</w:t>
        <w:br/>
        <w:br/>
        <w:t xml:space="preserve">    printf("Before swapping (call by address): x = %d, y = %d\n", x, y);</w:t>
        <w:br/>
        <w:t xml:space="preserve">    swapByAddress(&amp;x, &amp;y);</w:t>
        <w:br/>
        <w:t xml:space="preserve">    printf("After swapping (call by address): x = %d, y = %d\n", x, y);</w:t>
        <w:br/>
        <w:br/>
        <w:t xml:space="preserve">    return 0;</w:t>
        <w:br/>
        <w:t>}</w:t>
        <w:br/>
      </w:r>
    </w:p>
    <w:p>
      <w:pPr>
        <w:pStyle w:val="Heading1"/>
      </w:pPr>
      <w:r>
        <w:t>Program to know how the one-dimensional array works using pointers</w:t>
      </w:r>
    </w:p>
    <w:p>
      <w:r>
        <w:br/>
        <w:t>#include &lt;stdio.h&gt;</w:t>
        <w:br/>
        <w:br/>
        <w:t>int main() {</w:t>
        <w:br/>
        <w:t xml:space="preserve">    int arr[5] = {10, 20, 30, 40, 50};</w:t>
        <w:br/>
        <w:t xml:space="preserve">    int *ptr = arr; // Pointer to the array</w:t>
        <w:br/>
        <w:br/>
        <w:t xml:space="preserve">    printf("Elements of the array using pointers:\n");</w:t>
        <w:br/>
        <w:t xml:space="preserve">    for (int i = 0; i &lt; 5; i++) {</w:t>
        <w:br/>
        <w:t xml:space="preserve">        printf("%d ", *(ptr + i));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t>Program to read and display the elements of an array in reverse order using pointers</w:t>
      </w:r>
    </w:p>
    <w:p>
      <w:r>
        <w:br/>
        <w:t>#include &lt;stdio.h&gt;</w:t>
        <w:br/>
        <w:br/>
        <w:t>int main() {</w:t>
        <w:br/>
        <w:t xml:space="preserve">    int arr[5] = {10, 20, 30, 40, 50};</w:t>
        <w:br/>
        <w:t xml:space="preserve">    int *ptr = arr + 4; // Pointer to the last element</w:t>
        <w:br/>
        <w:br/>
        <w:t xml:space="preserve">    printf("Elements of the array in reverse order using pointers:\n");</w:t>
        <w:br/>
        <w:t xml:space="preserve">    for (int i = 4; i &gt;= 0; i--) {</w:t>
        <w:br/>
        <w:t xml:space="preserve">        printf("%d ", *(ptr - i));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t>Program which demonstrates character pointer</w:t>
      </w:r>
    </w:p>
    <w:p>
      <w:r>
        <w:br/>
        <w:t>#include &lt;stdio.h&gt;</w:t>
        <w:br/>
        <w:br/>
        <w:t>int main() {</w:t>
        <w:br/>
        <w:t xml:space="preserve">    char str[] = "Hello, World!";</w:t>
        <w:br/>
        <w:t xml:space="preserve">    char *ptr = str; // Pointer to the string</w:t>
        <w:br/>
        <w:br/>
        <w:t xml:space="preserve">    printf("String using character pointer: %s\n", ptr);</w:t>
        <w:br/>
        <w:br/>
        <w:t xml:space="preserve">    return 0;</w:t>
        <w:br/>
        <w:t>}</w:t>
        <w:br/>
      </w:r>
    </w:p>
    <w:p>
      <w:pPr>
        <w:pStyle w:val="Heading1"/>
      </w:pPr>
      <w:r>
        <w:t>Program to know how to call a function</w:t>
      </w:r>
    </w:p>
    <w:p>
      <w:r>
        <w:br/>
        <w:t>#include &lt;stdio.h&gt;</w:t>
        <w:br/>
        <w:br/>
        <w:t>// Function declaration</w:t>
        <w:br/>
        <w:t>void greet();</w:t>
        <w:br/>
        <w:br/>
        <w:t>int main() {</w:t>
        <w:br/>
        <w:t xml:space="preserve">    greet(); // Function call</w:t>
        <w:br/>
        <w:t xml:space="preserve">    return 0;</w:t>
        <w:br/>
        <w:t>}</w:t>
        <w:br/>
        <w:br/>
        <w:t>// Function definition</w:t>
        <w:br/>
        <w:t>void greet() {</w:t>
        <w:br/>
        <w:t xml:space="preserve">    printf("Hello, welcome to function call in C!\n");</w:t>
        <w:br/>
        <w:t>}</w:t>
        <w:br/>
      </w:r>
    </w:p>
    <w:p>
      <w:pPr>
        <w:pStyle w:val="Heading1"/>
      </w:pPr>
      <w:r>
        <w:t>Program to make function declarations before the main and write the definitions outside</w:t>
      </w:r>
    </w:p>
    <w:p>
      <w:r>
        <w:br/>
        <w:t>#include &lt;stdio.h&gt;</w:t>
        <w:br/>
        <w:br/>
        <w:t>// Function declarations</w:t>
        <w:br/>
        <w:t>void add();</w:t>
        <w:br/>
        <w:t>void subtract();</w:t>
        <w:br/>
        <w:br/>
        <w:t>int main() {</w:t>
        <w:br/>
        <w:t xml:space="preserve">    add();</w:t>
        <w:br/>
        <w:t xml:space="preserve">    subtract();</w:t>
        <w:br/>
        <w:t xml:space="preserve">    return 0;</w:t>
        <w:br/>
        <w:t>}</w:t>
        <w:br/>
        <w:br/>
        <w:t>// Function definitions outside main</w:t>
        <w:br/>
        <w:t>void add() {</w:t>
        <w:br/>
        <w:t xml:space="preserve">    int a = 5, b = 3;</w:t>
        <w:br/>
        <w:t xml:space="preserve">    printf("Addition: %d\n", a + b);</w:t>
        <w:br/>
        <w:t>}</w:t>
        <w:br/>
        <w:br/>
        <w:t>void subtract() {</w:t>
        <w:br/>
        <w:t xml:space="preserve">    int a = 5, b = 3;</w:t>
        <w:br/>
        <w:t xml:space="preserve">    printf("Subtraction: %d\n", a - b);</w:t>
        <w:br/>
        <w:t>}</w:t>
        <w:br/>
      </w:r>
    </w:p>
    <w:p>
      <w:pPr>
        <w:pStyle w:val="Heading1"/>
      </w:pPr>
      <w:r>
        <w:t>Program to find addition, subtraction, multiplication, and division of two floats using functions</w:t>
      </w:r>
    </w:p>
    <w:p>
      <w:r>
        <w:br/>
        <w:t>#include &lt;stdio.h&gt;</w:t>
        <w:br/>
        <w:br/>
        <w:t>// Function declarations</w:t>
        <w:br/>
        <w:t>float add(float a, float b);</w:t>
        <w:br/>
        <w:t>float subtract(float a, float b);</w:t>
        <w:br/>
        <w:t>float multiply(float a, float b);</w:t>
        <w:br/>
        <w:t>float divide(float a, float b);</w:t>
        <w:br/>
        <w:br/>
        <w:t>int main() {</w:t>
        <w:br/>
        <w:t xml:space="preserve">    float x = 12.5, y = 4.5;</w:t>
        <w:br/>
        <w:t xml:space="preserve">    printf("Addition: %.2f\n", add(x, y));</w:t>
        <w:br/>
        <w:t xml:space="preserve">    printf("Subtraction: %.2f\n", subtract(x, y));</w:t>
        <w:br/>
        <w:t xml:space="preserve">    printf("Multiplication: %.2f\n", multiply(x, y));</w:t>
        <w:br/>
        <w:t xml:space="preserve">    printf("Division: %.2f\n", divide(x, y));</w:t>
        <w:br/>
        <w:br/>
        <w:t xml:space="preserve">    return 0;</w:t>
        <w:br/>
        <w:t>}</w:t>
        <w:br/>
        <w:br/>
        <w:t>// Function definitions</w:t>
        <w:br/>
        <w:t>float add(float a, float b) {</w:t>
        <w:br/>
        <w:t xml:space="preserve">    return a + b;</w:t>
        <w:br/>
        <w:t>}</w:t>
        <w:br/>
        <w:br/>
        <w:t>float subtract(float a, float b) {</w:t>
        <w:br/>
        <w:t xml:space="preserve">    return a - b;</w:t>
        <w:br/>
        <w:t>}</w:t>
        <w:br/>
        <w:br/>
        <w:t>float multiply(float a, float b) {</w:t>
        <w:br/>
        <w:t xml:space="preserve">    return a * b;</w:t>
        <w:br/>
        <w:t>}</w:t>
        <w:br/>
        <w:br/>
        <w:t>float divide(float a, float b) {</w:t>
        <w:br/>
        <w:t xml:space="preserve">    return a / b;</w:t>
        <w:br/>
        <w:t>}</w:t>
        <w:br/>
      </w:r>
    </w:p>
    <w:p>
      <w:pPr>
        <w:pStyle w:val="Heading1"/>
      </w:pPr>
      <w:r>
        <w:t>Program to know about different categories of functions</w:t>
      </w:r>
    </w:p>
    <w:p>
      <w:r>
        <w:br/>
        <w:t>// In C, there are four categories of functions:</w:t>
        <w:br/>
        <w:t>// 1. Function with arguments and with return value</w:t>
        <w:br/>
        <w:t>// 2. Function with arguments and without return value</w:t>
        <w:br/>
        <w:t>// 3. Function without arguments and with return value</w:t>
        <w:br/>
        <w:t>// 4. Function without arguments and without return value</w:t>
        <w:br/>
        <w:br/>
        <w:t>#include &lt;stdio.h&gt;</w:t>
        <w:br/>
        <w:br/>
        <w:t>// Function with arguments and with return value</w:t>
        <w:br/>
        <w:t>int add(int a, int b) {</w:t>
        <w:br/>
        <w:t xml:space="preserve">    return a + b;</w:t>
        <w:br/>
        <w:t>}</w:t>
        <w:br/>
        <w:br/>
        <w:t>// Function with arguments and without return value</w:t>
        <w:br/>
        <w:t>void displaySum(int a, int b) {</w:t>
        <w:br/>
        <w:t xml:space="preserve">    printf("Sum: %d\n", a + b);</w:t>
        <w:br/>
        <w:t>}</w:t>
        <w:br/>
        <w:br/>
        <w:t>// Function without arguments and with return value</w:t>
        <w:br/>
        <w:t>int getNumber() {</w:t>
        <w:br/>
        <w:t xml:space="preserve">    return 42;</w:t>
        <w:br/>
        <w:t>}</w:t>
        <w:br/>
        <w:br/>
        <w:t>// Function without arguments and without return value</w:t>
        <w:br/>
        <w:t>void greet() {</w:t>
        <w:br/>
        <w:t xml:space="preserve">    printf("Hello, C Programmer!\n");</w:t>
        <w:br/>
        <w:t>}</w:t>
        <w:br/>
        <w:br/>
        <w:t>int main() {</w:t>
        <w:br/>
        <w:t xml:space="preserve">    // Category 1</w:t>
        <w:br/>
        <w:t xml:space="preserve">    int sum = add(3, 4);</w:t>
        <w:br/>
        <w:t xml:space="preserve">    printf("Sum from add function: %d\n", sum);</w:t>
        <w:br/>
        <w:br/>
        <w:t xml:space="preserve">    // Category 2</w:t>
        <w:br/>
        <w:t xml:space="preserve">    displaySum(5, 6);</w:t>
        <w:br/>
        <w:br/>
        <w:t xml:space="preserve">    // Category 3</w:t>
        <w:br/>
        <w:t xml:space="preserve">    int number = getNumber();</w:t>
        <w:br/>
        <w:t xml:space="preserve">    printf("Number from getNumber function: %d\n", number);</w:t>
        <w:br/>
        <w:br/>
        <w:t xml:space="preserve">    // Category 4</w:t>
        <w:br/>
        <w:t xml:space="preserve">    greet();</w:t>
        <w:br/>
        <w:br/>
        <w:t xml:space="preserve">    return 0;</w:t>
        <w:br/>
        <w:t>}</w:t>
        <w:br/>
      </w:r>
    </w:p>
    <w:p>
      <w:pPr>
        <w:pStyle w:val="Heading1"/>
      </w:pPr>
      <w:r>
        <w:t>C program to understand function with arguments and with return value</w:t>
      </w:r>
    </w:p>
    <w:p>
      <w:r>
        <w:br/>
        <w:t>#include &lt;stdio.h&gt;</w:t>
        <w:br/>
        <w:br/>
        <w:t>// Function with arguments and return value</w:t>
        <w:br/>
        <w:t>int multiply(int a, int b) {</w:t>
        <w:br/>
        <w:t xml:space="preserve">    return a * b;</w:t>
        <w:br/>
        <w:t>}</w:t>
        <w:br/>
        <w:br/>
        <w:t>int main() {</w:t>
        <w:br/>
        <w:t xml:space="preserve">    int result = multiply(5, 3);</w:t>
        <w:br/>
        <w:t xml:space="preserve">    printf("Multiplication result: %d\n", result);</w:t>
        <w:br/>
        <w:t xml:space="preserve">    return 0;</w:t>
        <w:br/>
        <w:t>}</w:t>
        <w:br/>
      </w:r>
    </w:p>
    <w:p>
      <w:pPr>
        <w:pStyle w:val="Heading1"/>
      </w:pPr>
      <w:r>
        <w:t>C program to understand function without arguments and without return value</w:t>
      </w:r>
    </w:p>
    <w:p>
      <w:r>
        <w:br/>
        <w:t>#include &lt;stdio.h&gt;</w:t>
        <w:br/>
        <w:br/>
        <w:t>// Function without arguments and without return value</w:t>
        <w:br/>
        <w:t>void printMessage() {</w:t>
        <w:br/>
        <w:t xml:space="preserve">    printf("This is a function without arguments and without return value.\n");</w:t>
        <w:br/>
        <w:t>}</w:t>
        <w:br/>
        <w:br/>
        <w:t>int main() {</w:t>
        <w:br/>
        <w:t xml:space="preserve">    printMessage(); // Function call</w:t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